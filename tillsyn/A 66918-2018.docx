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66918-2018 i Vännäs kommun</w:t>
      </w:r>
    </w:p>
    <w:p>
      <w:r>
        <w:t>Detta dokument behandlar höga naturvärden i avverkningsamälan A 66918-2018 i Vännäs kommun. Denna avverkningsanmälan inkom 2018-12-04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mörk husmossa (S)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9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7092663, E 737707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