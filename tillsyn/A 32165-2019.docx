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32165-2019 i Vännäs kommun</w:t>
      </w:r>
    </w:p>
    <w:p>
      <w:r>
        <w:t>Detta dokument behandlar höga naturvärden i avverkningsamälan A 32165-2019 i Vännäs kommun. Denna avverkningsanmälan inkom 2019-06-27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tretåig hackspett (NT, §4), korallrot (S, §8), svavelriska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32165-2019.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7105345, E 728371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pPr>
        <w:pStyle w:val="ListBullet"/>
      </w:pPr>
      <w:r>
        <w:t>Blåsippa (§9)</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3136"/>
            <wp:docPr id="2" name="Picture 2"/>
            <wp:cNvGraphicFramePr>
              <a:graphicFrameLocks noChangeAspect="1"/>
            </wp:cNvGraphicFramePr>
            <a:graphic>
              <a:graphicData uri="http://schemas.openxmlformats.org/drawingml/2006/picture">
                <pic:pic>
                  <pic:nvPicPr>
                    <pic:cNvPr id="0" name="A 32165-2019.png"/>
                    <pic:cNvPicPr/>
                  </pic:nvPicPr>
                  <pic:blipFill>
                    <a:blip r:embed="rId17"/>
                    <a:stretch>
                      <a:fillRect/>
                    </a:stretch>
                  </pic:blipFill>
                  <pic:spPr>
                    <a:xfrm>
                      <a:off x="0" y="0"/>
                      <a:ext cx="5486400" cy="59431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7105345, E 728371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