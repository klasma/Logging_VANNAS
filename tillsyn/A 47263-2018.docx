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47263-2018 i Vännäs kommun</w:t>
      </w:r>
    </w:p>
    <w:p>
      <w:r>
        <w:t>Detta dokument behandlar höga naturvärden i avverkningsamälan A 47263-2018 i Vännäs kommun. Denna avverkningsanmälan inkom 2018-09-26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leptoporus mollis (NT), ullticka (NT) och blodticka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47263-2018.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7107872, E 739148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