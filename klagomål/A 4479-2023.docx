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4479-2023 i Vännäs kommun</w:t>
      </w:r>
    </w:p>
    <w:p>
      <w:r>
        <w:t>Detta dokument behandlar höga naturvärden i avverkningsamälan A 4479-2023 i Vännäs kommun. Denna avverkningsanmälan inkom 2023-01-30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långskägg (VU, §8), plattlummer (S, §9)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4479-2023.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7106084, E 728477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